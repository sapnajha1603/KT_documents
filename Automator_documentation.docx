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F6B92" w:rsidRDefault="00E03833" w14:paraId="63FA7D9F" w14:textId="77777777">
      <w:pPr>
        <w:pStyle w:val="Title"/>
      </w:pPr>
      <w:r w:rsidR="00E03833">
        <w:rPr/>
        <w:t>Knowledge Transfer Documentation</w:t>
      </w:r>
    </w:p>
    <w:p w:rsidR="00CF6B92" w:rsidRDefault="00E03833" w14:paraId="619D8255" w14:textId="77777777">
      <w:pPr>
        <w:pStyle w:val="Heading1"/>
      </w:pPr>
      <w:r>
        <w:t>Understanding Automator Execution Steps</w:t>
      </w:r>
    </w:p>
    <w:p w:rsidR="00CF6B92" w:rsidRDefault="00E03833" w14:paraId="729DF49B" w14:textId="77777777">
      <w:pPr>
        <w:pStyle w:val="Heading2"/>
      </w:pPr>
      <w:r>
        <w:t>Clone the Automator Repository</w:t>
      </w:r>
    </w:p>
    <w:p w:rsidR="00CF6B92" w:rsidRDefault="00E03833" w14:paraId="30BDD692" w14:textId="77777777">
      <w:r>
        <w:t>Use the following SSH URL to clone the repository:</w:t>
      </w:r>
    </w:p>
    <w:p w:rsidR="00CF6B92" w:rsidRDefault="00E03833" w14:paraId="7DDD670B" w14:textId="77777777">
      <w:pPr>
        <w:pStyle w:val="IntenseQuote"/>
      </w:pPr>
      <w:r>
        <w:t>ssh://git@sourcecode.socialcoding.bosch.com:7999/pavc_mp_dev/test_automation.git</w:t>
      </w:r>
    </w:p>
    <w:p w:rsidR="00CF6B92" w:rsidRDefault="00E03833" w14:paraId="31C70031" w14:textId="77777777">
      <w:r>
        <w:t>Switch to the required branch:</w:t>
      </w:r>
    </w:p>
    <w:p w:rsidR="00CF6B92" w:rsidRDefault="00E03833" w14:paraId="3A5F208F" w14:textId="77777777">
      <w:pPr>
        <w:pStyle w:val="IntenseQuote"/>
      </w:pPr>
      <w:r>
        <w:t>git checkout feature/383443_vpc-p_flashing_scripts</w:t>
      </w:r>
    </w:p>
    <w:p w:rsidRPr="007F56B3" w:rsidR="007F56B3" w:rsidP="007F56B3" w:rsidRDefault="007F56B3" w14:paraId="78F28847" w14:textId="61F2277B">
      <w:r w:rsidRPr="006B18E9">
        <w:drawing>
          <wp:inline distT="0" distB="0" distL="0" distR="0" wp14:anchorId="21E18CDA" wp14:editId="180933FB">
            <wp:extent cx="5486400" cy="3306443"/>
            <wp:effectExtent l="0" t="0" r="0" b="8890"/>
            <wp:docPr id="88953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92" w:rsidRDefault="00E03833" w14:paraId="6E70CFBC" w14:textId="77777777">
      <w:pPr>
        <w:pStyle w:val="Heading1"/>
      </w:pPr>
      <w:r>
        <w:t>Run the Script</w:t>
      </w:r>
    </w:p>
    <w:p w:rsidR="00CF6B92" w:rsidRDefault="00E03833" w14:paraId="78DE4B91" w14:textId="77777777">
      <w:r>
        <w:t>Execute the script using the command:</w:t>
      </w:r>
    </w:p>
    <w:p w:rsidR="00CF6B92" w:rsidRDefault="00E03833" w14:paraId="0305E5A7" w14:textId="77777777">
      <w:pPr>
        <w:pStyle w:val="IntenseQuote"/>
      </w:pPr>
      <w:r>
        <w:t>./yocto_tester.ps1 -</w:t>
      </w:r>
      <w:proofErr w:type="spellStart"/>
      <w:r>
        <w:t>gui</w:t>
      </w:r>
      <w:proofErr w:type="spellEnd"/>
    </w:p>
    <w:p w:rsidRPr="007F56B3" w:rsidR="007F56B3" w:rsidP="007F56B3" w:rsidRDefault="007F56B3" w14:paraId="67397085" w14:textId="219E88B7">
      <w:r w:rsidRPr="006B18E9">
        <w:lastRenderedPageBreak/>
        <w:drawing>
          <wp:inline distT="0" distB="0" distL="0" distR="0" wp14:anchorId="59EFAB9F" wp14:editId="5A97D61E">
            <wp:extent cx="3437645" cy="2545839"/>
            <wp:effectExtent l="0" t="0" r="0" b="6985"/>
            <wp:docPr id="51522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22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645" cy="25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92" w:rsidRDefault="00E03833" w14:paraId="1447E168" w14:textId="77777777">
      <w:pPr>
        <w:pStyle w:val="Heading2"/>
      </w:pPr>
      <w:r>
        <w:t>Script Workflow</w:t>
      </w:r>
    </w:p>
    <w:p w:rsidR="00CF6B92" w:rsidRDefault="00E03833" w14:paraId="249F0CEE" w14:textId="77777777">
      <w:r>
        <w:t>Step 1: The script first clones all the necessary repositories.</w:t>
      </w:r>
    </w:p>
    <w:p w:rsidR="00CF6B92" w:rsidRDefault="00E03833" w14:paraId="04BFCF25" w14:textId="77777777">
      <w:r>
        <w:t>Step 2: It then creates a virtual environment and downloads all the required packages.</w:t>
      </w:r>
    </w:p>
    <w:p w:rsidR="00CF6B92" w:rsidRDefault="00E03833" w14:paraId="4D7A7942" w14:textId="77777777">
      <w:r>
        <w:t>Step 3: Finally, it prompts you to enter the details in the Yocto Automated Tester and starts the execution.</w:t>
      </w:r>
    </w:p>
    <w:p w:rsidR="00CF6B92" w:rsidRDefault="00E03833" w14:paraId="6E8AC95E" w14:textId="77777777">
      <w:pPr>
        <w:pStyle w:val="Heading2"/>
      </w:pPr>
      <w:r>
        <w:t>Parameter Inputs</w:t>
      </w:r>
    </w:p>
    <w:p w:rsidR="00CF6B92" w:rsidRDefault="00E03833" w14:paraId="5D5C06AB" w14:textId="77777777">
      <w:r>
        <w:t>Image: Choose one of the following options: app, eol, or val.</w:t>
      </w:r>
    </w:p>
    <w:p w:rsidR="00CF6B92" w:rsidRDefault="00E03833" w14:paraId="2E78C123" w14:textId="77777777">
      <w:r>
        <w:t>Machine: Select from vpc-p-b1, vpc-p-b2, or vcu-p-c0.</w:t>
      </w:r>
    </w:p>
    <w:p w:rsidR="00CF6B92" w:rsidRDefault="00E03833" w14:paraId="69962E95" w14:textId="77777777">
      <w:r>
        <w:t>Branch: Specify either develop or release.</w:t>
      </w:r>
    </w:p>
    <w:p w:rsidR="00CF6B92" w:rsidRDefault="00E03833" w14:paraId="41860649" w14:textId="77777777">
      <w:r>
        <w:t>Version: Enter the latest version you want to test (this can be manually entered).</w:t>
      </w:r>
    </w:p>
    <w:p w:rsidR="00CF6B92" w:rsidRDefault="00E03833" w14:paraId="4DABF789" w14:textId="77777777">
      <w:r>
        <w:t>Test JSON File: Provide the JSON file you want to test (e.g., smoke_test.json, xts_test.json).</w:t>
      </w:r>
    </w:p>
    <w:p w:rsidR="00CF6B92" w:rsidRDefault="00E03833" w14:paraId="59441484" w14:textId="77777777">
      <w:r>
        <w:t xml:space="preserve">Flash Option: If you want to flash the binaries for a certain version, enable the flash option (currently, flashing works properly for </w:t>
      </w:r>
      <w:proofErr w:type="spellStart"/>
      <w:r>
        <w:t>eol</w:t>
      </w:r>
      <w:proofErr w:type="spellEnd"/>
      <w:r>
        <w:t xml:space="preserve"> only).</w:t>
      </w:r>
    </w:p>
    <w:p w:rsidR="007F56B3" w:rsidRDefault="007F56B3" w14:paraId="71B931B4" w14:textId="6B846149">
      <w:r w:rsidRPr="006B18E9">
        <w:lastRenderedPageBreak/>
        <w:drawing>
          <wp:inline distT="0" distB="0" distL="0" distR="0" wp14:anchorId="50952DCC" wp14:editId="060AC3C1">
            <wp:extent cx="3437645" cy="2553462"/>
            <wp:effectExtent l="0" t="0" r="0" b="0"/>
            <wp:docPr id="169278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8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645" cy="25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92" w:rsidRDefault="00E03833" w14:paraId="23D3EC50" w14:textId="77777777">
      <w:pPr>
        <w:pStyle w:val="Heading2"/>
      </w:pPr>
      <w:r>
        <w:t>Start Automation</w:t>
      </w:r>
    </w:p>
    <w:p w:rsidR="00CF6B92" w:rsidRDefault="00E03833" w14:paraId="141D832B" w14:textId="77777777">
      <w:r>
        <w:t>Click on Start Automation. The system will test the specified image and generate output reports in the reports folder.</w:t>
      </w:r>
    </w:p>
    <w:p w:rsidR="00CF6B92" w:rsidRDefault="00E03833" w14:paraId="4B3DD4BF" w14:textId="77777777">
      <w:pPr>
        <w:pStyle w:val="Heading1"/>
      </w:pPr>
      <w:r>
        <w:t>Additional Information</w:t>
      </w:r>
    </w:p>
    <w:p w:rsidR="00CF6B92" w:rsidP="007F56B3" w:rsidRDefault="00E03833" w14:paraId="1E179235" w14:textId="3435166C">
      <w:pPr>
        <w:pStyle w:val="ListParagraph"/>
        <w:numPr>
          <w:ilvl w:val="0"/>
          <w:numId w:val="10"/>
        </w:numPr>
      </w:pPr>
      <w:r>
        <w:t>Main JSON Files:</w:t>
      </w:r>
    </w:p>
    <w:p w:rsidR="00CF6B92" w:rsidP="007F56B3" w:rsidRDefault="00E03833" w14:paraId="0950C789" w14:textId="77777777">
      <w:pPr>
        <w:ind w:firstLine="720"/>
      </w:pPr>
      <w:r>
        <w:t>Located at: test_automation</w:t>
      </w:r>
      <w:proofErr w:type="gramStart"/>
      <w:r>
        <w:t>\config\automations\tests</w:t>
      </w:r>
      <w:proofErr w:type="gramEnd"/>
    </w:p>
    <w:p w:rsidR="00CF6B92" w:rsidP="007F56B3" w:rsidRDefault="00E03833" w14:paraId="7B0382CC" w14:textId="0913ECA7">
      <w:pPr>
        <w:pStyle w:val="ListParagraph"/>
        <w:numPr>
          <w:ilvl w:val="0"/>
          <w:numId w:val="10"/>
        </w:numPr>
      </w:pPr>
      <w:r>
        <w:t>F</w:t>
      </w:r>
      <w:r>
        <w:t>lash-Related JSON Files:</w:t>
      </w:r>
    </w:p>
    <w:p w:rsidR="00CF6B92" w:rsidP="007F56B3" w:rsidRDefault="00E03833" w14:paraId="50BDB682" w14:textId="77777777">
      <w:pPr>
        <w:ind w:firstLine="720"/>
      </w:pPr>
      <w:r>
        <w:t>L</w:t>
      </w:r>
      <w:r>
        <w:t>ocated at: test_automation</w:t>
      </w:r>
      <w:proofErr w:type="gramStart"/>
      <w:r>
        <w:t>\config\automations\common</w:t>
      </w:r>
      <w:proofErr w:type="gramEnd"/>
    </w:p>
    <w:p w:rsidR="00CF6B92" w:rsidP="007F56B3" w:rsidRDefault="00E03833" w14:paraId="0056A982" w14:textId="5853119A">
      <w:pPr>
        <w:pStyle w:val="ListParagraph"/>
        <w:numPr>
          <w:ilvl w:val="0"/>
          <w:numId w:val="10"/>
        </w:numPr>
        <w:rPr/>
      </w:pPr>
      <w:r w:rsidR="00E03833">
        <w:rPr/>
        <w:t xml:space="preserve">Modify any project-specific or SSH-related settings via: </w:t>
      </w:r>
      <w:r w:rsidR="00E03833">
        <w:rPr/>
        <w:t>test_automation\config\automations\config_files</w:t>
      </w:r>
    </w:p>
    <w:p w:rsidR="007F56B3" w:rsidP="007F56B3" w:rsidRDefault="007F56B3" w14:paraId="205773BE" w14:textId="77777777">
      <w:pPr>
        <w:pStyle w:val="ListParagraph"/>
      </w:pPr>
    </w:p>
    <w:p w:rsidR="00CF6B92" w:rsidP="007F56B3" w:rsidRDefault="00E03833" w14:paraId="17B18E29" w14:textId="553D64F4">
      <w:pPr>
        <w:pStyle w:val="ListParagraph"/>
        <w:numPr>
          <w:ilvl w:val="0"/>
          <w:numId w:val="10"/>
        </w:numPr>
      </w:pPr>
      <w:r>
        <w:t>Downloaded Artifactory Binaries:</w:t>
      </w:r>
    </w:p>
    <w:p w:rsidR="00CF6B92" w:rsidP="007F56B3" w:rsidRDefault="00E03833" w14:paraId="11A77BA3" w14:textId="77777777">
      <w:pPr>
        <w:ind w:firstLine="720"/>
      </w:pPr>
      <w:r>
        <w:t>S</w:t>
      </w:r>
      <w:r>
        <w:t xml:space="preserve">tored </w:t>
      </w:r>
      <w:proofErr w:type="gramStart"/>
      <w:r>
        <w:t>in:</w:t>
      </w:r>
      <w:proofErr w:type="gramEnd"/>
      <w:r>
        <w:t xml:space="preserve"> test_automation\downloads</w:t>
      </w:r>
    </w:p>
    <w:p w:rsidR="00CF6B92" w:rsidP="007F56B3" w:rsidRDefault="00E03833" w14:paraId="613EDBA9" w14:textId="61578F04">
      <w:pPr>
        <w:pStyle w:val="ListParagraph"/>
        <w:numPr>
          <w:ilvl w:val="0"/>
          <w:numId w:val="10"/>
        </w:numPr>
      </w:pPr>
      <w:r>
        <w:t>Log Files:</w:t>
      </w:r>
    </w:p>
    <w:p w:rsidR="00CF6B92" w:rsidP="007F56B3" w:rsidRDefault="00E03833" w14:paraId="437DBE50" w14:textId="77777777">
      <w:pPr>
        <w:ind w:firstLine="720"/>
      </w:pPr>
      <w:r>
        <w:t>L</w:t>
      </w:r>
      <w:r>
        <w:t xml:space="preserve">ocated </w:t>
      </w:r>
      <w:proofErr w:type="gramStart"/>
      <w:r>
        <w:t>in:</w:t>
      </w:r>
      <w:proofErr w:type="gramEnd"/>
      <w:r>
        <w:t xml:space="preserve"> test_automation\logs</w:t>
      </w:r>
    </w:p>
    <w:p w:rsidR="00CF6B92" w:rsidP="007F56B3" w:rsidRDefault="00E03833" w14:paraId="49FADFE6" w14:textId="7A48394A">
      <w:pPr>
        <w:pStyle w:val="ListParagraph"/>
        <w:numPr>
          <w:ilvl w:val="0"/>
          <w:numId w:val="10"/>
        </w:numPr>
      </w:pPr>
      <w:r>
        <w:t>Reports:</w:t>
      </w:r>
    </w:p>
    <w:p w:rsidR="00CF6B92" w:rsidP="007F56B3" w:rsidRDefault="00E03833" w14:paraId="386C566B" w14:textId="77777777">
      <w:pPr>
        <w:ind w:firstLine="720"/>
      </w:pPr>
      <w:r>
        <w:t>S</w:t>
      </w:r>
      <w:r>
        <w:t xml:space="preserve">aved </w:t>
      </w:r>
      <w:proofErr w:type="gramStart"/>
      <w:r>
        <w:t>in:</w:t>
      </w:r>
      <w:proofErr w:type="gramEnd"/>
      <w:r>
        <w:t xml:space="preserve"> test_automation\reports</w:t>
      </w:r>
    </w:p>
    <w:p w:rsidR="00CF6B92" w:rsidP="007F56B3" w:rsidRDefault="00E03833" w14:paraId="2F3C14DF" w14:textId="08F3B667">
      <w:pPr>
        <w:pStyle w:val="ListParagraph"/>
        <w:numPr>
          <w:ilvl w:val="0"/>
          <w:numId w:val="10"/>
        </w:numPr>
      </w:pPr>
      <w:r>
        <w:t>XTS Test Framework:</w:t>
      </w:r>
    </w:p>
    <w:p w:rsidR="00CF6B92" w:rsidP="007F56B3" w:rsidRDefault="00E03833" w14:paraId="2EF98C39" w14:textId="77777777">
      <w:pPr>
        <w:ind w:firstLine="720"/>
      </w:pPr>
      <w:r>
        <w:lastRenderedPageBreak/>
        <w:t>C</w:t>
      </w:r>
      <w:r>
        <w:t>loned and saved at: test_automation</w:t>
      </w:r>
      <w:proofErr w:type="gramStart"/>
      <w:r>
        <w:t>\test_scripts\tester\VPC-P_Testing_Framework</w:t>
      </w:r>
      <w:proofErr w:type="gramEnd"/>
    </w:p>
    <w:p w:rsidR="00CF6B92" w:rsidP="007F56B3" w:rsidRDefault="00E03833" w14:paraId="36853F0C" w14:textId="248B1430">
      <w:pPr>
        <w:pStyle w:val="ListParagraph"/>
        <w:numPr>
          <w:ilvl w:val="0"/>
          <w:numId w:val="10"/>
        </w:numPr>
      </w:pPr>
      <w:r>
        <w:t>Automator Function Definitions:</w:t>
      </w:r>
    </w:p>
    <w:p w:rsidR="00CF6B92" w:rsidP="007F56B3" w:rsidRDefault="00E03833" w14:paraId="30D08F1E" w14:textId="77777777">
      <w:pPr>
        <w:ind w:firstLine="720"/>
      </w:pPr>
      <w:r>
        <w:t>A</w:t>
      </w:r>
      <w:r>
        <w:t>vailable at: D:\sapna\Eol_automator\test_automation\xc_ce_utils</w:t>
      </w:r>
    </w:p>
    <w:p w:rsidR="00CF6B92" w:rsidP="007F56B3" w:rsidRDefault="00E03833" w14:paraId="4C0F50FB" w14:textId="431F024D">
      <w:pPr>
        <w:pStyle w:val="ListParagraph"/>
        <w:numPr>
          <w:ilvl w:val="0"/>
          <w:numId w:val="10"/>
        </w:numPr>
      </w:pPr>
      <w:r>
        <w:t>JSON Example:</w:t>
      </w:r>
    </w:p>
    <w:p w:rsidR="00CF6B92" w:rsidP="007F56B3" w:rsidRDefault="00E03833" w14:paraId="02A29A49" w14:textId="77777777">
      <w:pPr>
        <w:ind w:firstLine="720"/>
      </w:pPr>
      <w:r>
        <w:t>F</w:t>
      </w:r>
      <w:r>
        <w:t xml:space="preserve">or an example of how to write JSON, refer to the sample file </w:t>
      </w:r>
      <w:proofErr w:type="gramStart"/>
      <w:r>
        <w:t>model.json</w:t>
      </w:r>
      <w:proofErr w:type="gramEnd"/>
      <w:r>
        <w:t xml:space="preserve"> located in: test_automation\xc_ce_utils\automator</w:t>
      </w:r>
    </w:p>
    <w:p w:rsidR="00CF6B92" w:rsidRDefault="00E03833" w14:paraId="3305819E" w14:textId="77777777">
      <w:pPr>
        <w:pStyle w:val="Heading1"/>
      </w:pPr>
      <w:r>
        <w:t>Summary</w:t>
      </w:r>
    </w:p>
    <w:p w:rsidR="00CF6B92" w:rsidRDefault="00E03833" w14:paraId="754A4C7C" w14:textId="77777777">
      <w:r>
        <w:t>Testing: Demonstrated how to run app smoke tests for the 10.8.0 release.</w:t>
      </w:r>
    </w:p>
    <w:p w:rsidR="00CF6B92" w:rsidRDefault="00E03833" w14:paraId="3E6529D5" w14:textId="77777777">
      <w:r>
        <w:t>Documentation: Provided detailed instructions on how to run the automator.</w:t>
      </w:r>
    </w:p>
    <w:sectPr w:rsidR="00CF6B9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F2347F9"/>
    <w:multiLevelType w:val="hybridMultilevel"/>
    <w:tmpl w:val="805C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159366">
    <w:abstractNumId w:val="8"/>
  </w:num>
  <w:num w:numId="2" w16cid:durableId="1427656626">
    <w:abstractNumId w:val="6"/>
  </w:num>
  <w:num w:numId="3" w16cid:durableId="2087653179">
    <w:abstractNumId w:val="5"/>
  </w:num>
  <w:num w:numId="4" w16cid:durableId="1408917172">
    <w:abstractNumId w:val="4"/>
  </w:num>
  <w:num w:numId="5" w16cid:durableId="1913924377">
    <w:abstractNumId w:val="7"/>
  </w:num>
  <w:num w:numId="6" w16cid:durableId="1662418265">
    <w:abstractNumId w:val="3"/>
  </w:num>
  <w:num w:numId="7" w16cid:durableId="123042580">
    <w:abstractNumId w:val="2"/>
  </w:num>
  <w:num w:numId="8" w16cid:durableId="1414544569">
    <w:abstractNumId w:val="1"/>
  </w:num>
  <w:num w:numId="9" w16cid:durableId="1300762411">
    <w:abstractNumId w:val="0"/>
  </w:num>
  <w:num w:numId="10" w16cid:durableId="2059432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E9F"/>
    <w:rsid w:val="0015074B"/>
    <w:rsid w:val="0029639D"/>
    <w:rsid w:val="00326F90"/>
    <w:rsid w:val="007F56B3"/>
    <w:rsid w:val="00AA1D8D"/>
    <w:rsid w:val="00B47730"/>
    <w:rsid w:val="00CB0664"/>
    <w:rsid w:val="00CF6B92"/>
    <w:rsid w:val="00E03833"/>
    <w:rsid w:val="00FC693F"/>
    <w:rsid w:val="552C6CAA"/>
    <w:rsid w:val="72DBD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984F2"/>
  <w14:defaultImageDpi w14:val="300"/>
  <w15:docId w15:val="{2E3C20FA-1A0E-45A2-B164-5FEB1B8C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46ACC2-B6B8-4836-920C-C2711508C57A}"/>
</file>

<file path=customXml/itemProps3.xml><?xml version="1.0" encoding="utf-8"?>
<ds:datastoreItem xmlns:ds="http://schemas.openxmlformats.org/officeDocument/2006/customXml" ds:itemID="{B78A7E80-B49D-4F2C-A29D-C7B7FCED3503}"/>
</file>

<file path=customXml/itemProps4.xml><?xml version="1.0" encoding="utf-8"?>
<ds:datastoreItem xmlns:ds="http://schemas.openxmlformats.org/officeDocument/2006/customXml" ds:itemID="{F6FBC3A0-4EDE-4AEB-8A84-FE24BEC350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Jha Sapna (MS/EVC-CE1-XC)</lastModifiedBy>
  <revision>4</revision>
  <dcterms:created xsi:type="dcterms:W3CDTF">2025-03-13T11:25:00.0000000Z</dcterms:created>
  <dcterms:modified xsi:type="dcterms:W3CDTF">2025-03-20T11:17:56.8025770Z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  <property fmtid="{D5CDD505-2E9C-101B-9397-08002B2CF9AE}" pid="3" name="MediaServiceImageTags">
    <vt:lpwstr/>
  </property>
</Properties>
</file>